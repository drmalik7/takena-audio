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37943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rguid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7943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Andrew | 89774 | andy@gmail.com | </w:t>
      </w:r>
    </w:p>
    <w:p>
      <w:pPr>
        <w:pStyle w:val="Heading1"/>
      </w:pPr>
      <w:r>
        <w:t>About me</w:t>
      </w:r>
    </w:p>
    <w:p>
      <w:r>
        <w:t>about_me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Landmark </w:t>
      </w:r>
      <w:r>
        <w:rPr>
          <w:i/>
        </w:rPr>
        <w:t>2021-2023</w:t>
        <w:br/>
      </w:r>
      <w:r>
        <w:t>Experience Details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