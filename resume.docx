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37943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rguid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7943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Uchenna | uchmandx2@gmail.com | uchmandx2@gmail.com | </w:t>
      </w:r>
    </w:p>
    <w:p>
      <w:pPr>
        <w:pStyle w:val="Heading1"/>
      </w:pPr>
      <w:r>
        <w:t>About me</w:t>
      </w:r>
    </w:p>
    <w:p>
      <w:r>
        <w:t>I love Devops</w:t>
      </w:r>
    </w:p>
    <w:p>
      <w:pPr>
        <w:pStyle w:val="Heading1"/>
      </w:pPr>
      <w:r>
        <w:t>Work Experience</w:t>
      </w:r>
    </w:p>
    <w:p>
      <w:r>
        <w:rPr>
          <w:b/>
        </w:rPr>
        <w:t>Hossanah</w:t>
        <w:br/>
      </w:r>
      <w:r>
        <w:rPr>
          <w:i/>
        </w:rPr>
        <w:t>2020-2024</w:t>
        <w:br/>
      </w:r>
      <w:r>
        <w:t>I work in teams where we deploy Devops projects</w:t>
      </w:r>
    </w:p>
    <w:p>
      <w:r>
        <w:rPr>
          <w:b/>
        </w:rPr>
        <w:t>Landmark</w:t>
        <w:br/>
      </w:r>
      <w:r>
        <w:rPr>
          <w:i/>
        </w:rPr>
        <w:t>2021-2023</w:t>
        <w:br/>
      </w:r>
      <w:r>
        <w:t>I code and commit to Github for my peers to review</w:t>
      </w:r>
    </w:p>
    <w:p>
      <w:pPr>
        <w:pStyle w:val="Heading1"/>
      </w:pPr>
      <w:r>
        <w:t>Skills</w:t>
      </w:r>
    </w:p>
    <w:p>
      <w:pPr>
        <w:pStyle w:val="ListBullet"/>
      </w:pPr>
      <w:r>
        <w:t>Linux</w:t>
      </w:r>
    </w:p>
    <w:p>
      <w:pPr>
        <w:pStyle w:val="ListBullet"/>
      </w:pPr>
      <w:r>
        <w:t>K8s</w:t>
      </w:r>
    </w:p>
    <w:p>
      <w:pPr>
        <w:pStyle w:val="ListBullet"/>
      </w:pPr>
      <w:r>
        <w:t>Docker</w:t>
      </w:r>
    </w:p>
    <w:p>
      <w:pPr>
        <w:pStyle w:val="ListBullet"/>
      </w:pPr>
      <w:r>
        <w:t>Jenkins</w:t>
      </w:r>
    </w:p>
    <w:p>
      <w:pPr>
        <w:pStyle w:val="ListBullet"/>
      </w:pPr>
      <w:r>
        <w:t>Terraform</w:t>
      </w:r>
    </w:p>
    <w:p>
      <w:pPr>
        <w:pStyle w:val="ListBullet"/>
      </w:pPr>
      <w:r>
        <w:t>Git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Resume generated using hossanah and grace projects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