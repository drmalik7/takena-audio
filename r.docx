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37943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rgui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7943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Andrew | 89774 | andyfire@gmail.com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