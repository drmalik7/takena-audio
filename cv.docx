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Chuck | 7999 | chu@gmail.com |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